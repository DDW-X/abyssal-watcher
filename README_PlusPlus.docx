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Abyssal Watcher v1.0.6 - STUXNET-Resistant Edition</w:t>
      </w:r>
    </w:p>
    <w:p/>
    <w:p>
      <w:r>
        <w:t>**Abyssal Watcher** is an advanced threat detection and defense framework designed with extreme resilience and security in mind. The v1.0.6 STUXNET-Resistant upgrade is engineered for high-assurance environments where zero-tolerance for breach or covert operations is critical.</w:t>
      </w:r>
    </w:p>
    <w:p/>
    <w:p/>
    <w:p/>
    <w:p>
      <w:pPr>
        <w:pStyle w:val="Heading2"/>
      </w:pPr>
      <w:r>
        <w:t>Key Features</w:t>
      </w:r>
    </w:p>
    <w:p/>
    <w:p>
      <w:pPr>
        <w:pStyle w:val="Heading3"/>
      </w:pPr>
      <w:r>
        <w:t>1. Advanced Threat Detection Engine</w:t>
      </w:r>
    </w:p>
    <w:p>
      <w:pPr>
        <w:pStyle w:val="ListBullet"/>
      </w:pPr>
      <w:r>
        <w:t>- Behavioral analysis of processes and binaries</w:t>
      </w:r>
    </w:p>
    <w:p>
      <w:pPr>
        <w:pStyle w:val="ListBullet"/>
      </w:pPr>
      <w:r>
        <w:t>- Signatureless anomaly detection</w:t>
      </w:r>
    </w:p>
    <w:p>
      <w:pPr>
        <w:pStyle w:val="ListBullet"/>
      </w:pPr>
      <w:r>
        <w:t>- Real-time threat mapping and alert generation</w:t>
      </w:r>
    </w:p>
    <w:p/>
    <w:p>
      <w:pPr>
        <w:pStyle w:val="Heading3"/>
      </w:pPr>
      <w:r>
        <w:t>2. Modular Architecture</w:t>
      </w:r>
    </w:p>
    <w:p>
      <w:pPr>
        <w:pStyle w:val="ListBullet"/>
      </w:pPr>
      <w:r>
        <w:t>- `core/`: Core detection logic and policies</w:t>
      </w:r>
    </w:p>
    <w:p>
      <w:pPr>
        <w:pStyle w:val="ListBullet"/>
      </w:pPr>
      <w:r>
        <w:t>- `analyzer/`: Static and dynamic binary analysis modules</w:t>
      </w:r>
    </w:p>
    <w:p>
      <w:pPr>
        <w:pStyle w:val="ListBullet"/>
      </w:pPr>
      <w:r>
        <w:t>- `defense/`: Automated response mechanisms (e.g., process kill, system lockdown)</w:t>
      </w:r>
    </w:p>
    <w:p>
      <w:pPr>
        <w:pStyle w:val="ListBullet"/>
      </w:pPr>
      <w:r>
        <w:t>- `engine/`: Orchestrator for scan, detect, and respond routines</w:t>
      </w:r>
    </w:p>
    <w:p/>
    <w:p>
      <w:pPr>
        <w:pStyle w:val="Heading3"/>
      </w:pPr>
      <w:r>
        <w:t>3. Hardened STUXNET-Grade Resistance</w:t>
      </w:r>
    </w:p>
    <w:p>
      <w:pPr>
        <w:pStyle w:val="ListBullet"/>
      </w:pPr>
      <w:r>
        <w:t>- Binary-level obfuscation resistance</w:t>
      </w:r>
    </w:p>
    <w:p>
      <w:pPr>
        <w:pStyle w:val="ListBullet"/>
      </w:pPr>
      <w:r>
        <w:t>- Anti-debugging, anti-emulation, and anti-reversing capabilities</w:t>
      </w:r>
    </w:p>
    <w:p>
      <w:pPr>
        <w:pStyle w:val="ListBullet"/>
      </w:pPr>
      <w:r>
        <w:t>- Memory access audit and executable verification layers</w:t>
      </w:r>
    </w:p>
    <w:p/>
    <w:p>
      <w:pPr>
        <w:pStyle w:val="Heading3"/>
      </w:pPr>
      <w:r>
        <w:t>4. Integration &amp; Extensibility</w:t>
      </w:r>
    </w:p>
    <w:p>
      <w:pPr>
        <w:pStyle w:val="ListBullet"/>
      </w:pPr>
      <w:r>
        <w:t>- Exports logs in standard syslog and JSON formats</w:t>
      </w:r>
    </w:p>
    <w:p>
      <w:pPr>
        <w:pStyle w:val="ListBullet"/>
      </w:pPr>
      <w:r>
        <w:t>- SIEM integration ready (Elastic, Splunk, Graylog)</w:t>
      </w:r>
    </w:p>
    <w:p>
      <w:pPr>
        <w:pStyle w:val="ListBullet"/>
      </w:pPr>
      <w:r>
        <w:t>- Clean RESTful API for data access and orchestration</w:t>
      </w:r>
    </w:p>
    <w:p/>
    <w:p/>
    <w:p/>
    <w:p>
      <w:pPr>
        <w:pStyle w:val="Heading2"/>
      </w:pPr>
      <w:r>
        <w:t>Web Dashboard</w:t>
      </w:r>
    </w:p>
    <w:p/>
    <w:p>
      <w:r>
        <w:t>**Tech Stack:** React + TailwindCSS frontend, Rust API backend</w:t>
      </w:r>
    </w:p>
    <w:p/>
    <w:p>
      <w:pPr>
        <w:pStyle w:val="Heading3"/>
      </w:pPr>
      <w:r>
        <w:t>Features:</w:t>
      </w:r>
    </w:p>
    <w:p>
      <w:pPr>
        <w:pStyle w:val="ListBullet"/>
      </w:pPr>
      <w:r>
        <w:t>- Real-time threat visualizations</w:t>
      </w:r>
    </w:p>
    <w:p>
      <w:pPr>
        <w:pStyle w:val="ListBullet"/>
      </w:pPr>
      <w:r>
        <w:t>- Component health status</w:t>
      </w:r>
    </w:p>
    <w:p>
      <w:pPr>
        <w:pStyle w:val="ListBullet"/>
      </w:pPr>
      <w:r>
        <w:t>- Authentication via JWT</w:t>
      </w:r>
    </w:p>
    <w:p>
      <w:pPr>
        <w:pStyle w:val="ListBullet"/>
      </w:pPr>
      <w:r>
        <w:t>- Frontend (port `3000`), Backend (port `8080`)</w:t>
      </w:r>
    </w:p>
    <w:p/>
    <w:p/>
    <w:p/>
    <w:p>
      <w:pPr>
        <w:pStyle w:val="Heading2"/>
      </w:pPr>
      <w:r>
        <w:t>DevOps &amp; Deployment</w:t>
      </w:r>
    </w:p>
    <w:p/>
    <w:p>
      <w:pPr>
        <w:pStyle w:val="Heading3"/>
      </w:pPr>
      <w:r>
        <w:t>Docker</w:t>
      </w:r>
    </w:p>
    <w:p>
      <w:pPr>
        <w:pStyle w:val="ListBullet"/>
      </w:pPr>
      <w:r>
        <w:t>- Pre-built `Dockerfile` for Rust backend</w:t>
      </w:r>
    </w:p>
    <w:p>
      <w:pPr>
        <w:pStyle w:val="ListBullet"/>
      </w:pPr>
      <w:r>
        <w:t>- `docker-compose.yml` to launch full stack (frontend + backend + logs)</w:t>
      </w:r>
    </w:p>
    <w:p/>
    <w:p>
      <w:pPr>
        <w:pStyle w:val="Heading3"/>
      </w:pPr>
      <w:r>
        <w:t>GitHub Actions</w:t>
      </w:r>
    </w:p>
    <w:p>
      <w:pPr>
        <w:pStyle w:val="ListBullet"/>
      </w:pPr>
      <w:r>
        <w:t>- `.github/workflows/test.yml`: Runs unit tests on push/PR</w:t>
      </w:r>
    </w:p>
    <w:p/>
    <w:p>
      <w:pPr>
        <w:pStyle w:val="Heading3"/>
      </w:pPr>
      <w:r>
        <w:t>Unit Testing</w:t>
      </w:r>
    </w:p>
    <w:p>
      <w:pPr>
        <w:pStyle w:val="ListBullet"/>
      </w:pPr>
      <w:r>
        <w:t>- Structured test suite for `core`, `engine`, and `defense` modules using Rust’s built-in test framework</w:t>
      </w:r>
    </w:p>
    <w:p/>
    <w:p/>
    <w:p/>
    <w:p>
      <w:pPr>
        <w:pStyle w:val="Heading2"/>
      </w:pPr>
      <w:r>
        <w:t>Documentation</w:t>
      </w:r>
    </w:p>
    <w:p/>
    <w:p>
      <w:pPr>
        <w:pStyle w:val="Heading3"/>
      </w:pPr>
      <w:r>
        <w:t>Whitepaper</w:t>
      </w:r>
    </w:p>
    <w:p>
      <w:pPr>
        <w:pStyle w:val="ListBullet"/>
      </w:pPr>
      <w:r>
        <w:t>- Includes threat model, architecture overview, and unique innovations</w:t>
      </w:r>
    </w:p>
    <w:p>
      <w:pPr>
        <w:pStyle w:val="ListBullet"/>
      </w:pPr>
      <w:r>
        <w:t>- Located in `docs/whitepaper.pdf`</w:t>
      </w:r>
    </w:p>
    <w:p/>
    <w:p>
      <w:pPr>
        <w:pStyle w:val="Heading3"/>
      </w:pPr>
      <w:r>
        <w:t>Installation Guide</w:t>
      </w:r>
    </w:p>
    <w:p>
      <w:r>
        <w:t>```</w:t>
      </w:r>
    </w:p>
    <w:p>
      <w:r>
        <w:t>git clone https://github.com/DDW-X/abyssal-watcher-site.git</w:t>
      </w:r>
    </w:p>
    <w:p>
      <w:r>
        <w:t>cd abyssal-watcher-site</w:t>
      </w:r>
    </w:p>
    <w:p>
      <w:r>
        <w:t>docker-compose up --build</w:t>
      </w:r>
    </w:p>
    <w:p>
      <w:r>
        <w:t>```</w:t>
      </w:r>
    </w:p>
    <w:p/>
    <w:p/>
    <w:p/>
    <w:p>
      <w:pPr>
        <w:pStyle w:val="Heading2"/>
      </w:pPr>
      <w:r>
        <w:t>License</w:t>
      </w:r>
    </w:p>
    <w:p>
      <w:r>
        <w:t>**Apache License 2.0**</w:t>
      </w:r>
    </w:p>
    <w:p>
      <w:pPr>
        <w:pStyle w:val="ListBullet"/>
      </w:pPr>
      <w:r>
        <w:t>- Open for use, modification, and distribution</w:t>
      </w:r>
    </w:p>
    <w:p>
      <w:pPr>
        <w:pStyle w:val="ListBullet"/>
      </w:pPr>
      <w:r>
        <w:t>- Requires attribution to original author</w:t>
      </w:r>
    </w:p>
    <w:p/>
    <w:p/>
    <w:p/>
    <w:p>
      <w:pPr>
        <w:pStyle w:val="Heading2"/>
      </w:pPr>
      <w:r>
        <w:t>Author</w:t>
      </w:r>
    </w:p>
    <w:p>
      <w:pPr>
        <w:pStyle w:val="ListBullet"/>
      </w:pPr>
      <w:r>
        <w:t>- GitHub: [DDW-X](https://github.com/DDW-X)</w:t>
      </w:r>
    </w:p>
    <w:p>
      <w:pPr>
        <w:pStyle w:val="ListBullet"/>
      </w:pPr>
      <w:r>
        <w:t>- Project Lead, Security Researcher, Systems Engineer</w:t>
      </w:r>
    </w:p>
    <w:p/>
    <w:p/>
    <w:p/>
    <w:p>
      <w:pPr>
        <w:pStyle w:val="Heading2"/>
      </w:pPr>
      <w:r>
        <w:t>Contributing</w:t>
      </w:r>
    </w:p>
    <w:p>
      <w:r>
        <w:t>Pull requests, issue reports, and forks are highly welcome. Please see `CONTRIBUTING.md` for guidelines.</w:t>
      </w:r>
    </w:p>
    <w:p/>
    <w:p/>
    <w:p/>
    <w:p>
      <w:pPr>
        <w:pStyle w:val="Heading2"/>
      </w:pPr>
      <w:r>
        <w:t>Disclaimer</w:t>
      </w:r>
    </w:p>
    <w:p>
      <w:r>
        <w:t>This software is provided "as is" without any warranties. Designed for educational, research, and enterprise-grade defense use. Ensure compliance with your local laws before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